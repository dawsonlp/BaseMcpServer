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Mermaid Diagram Test</w:t>
      </w:r>
    </w:p>
    <w:p/>
    <w:p>
      <w:r>
        <w:t>This document tests Mermaid diagram support in our markdown processor.</w:t>
      </w:r>
    </w:p>
    <w:p/>
    <w:p>
      <w:pPr>
        <w:pStyle w:val="Heading2"/>
      </w:pPr>
      <w:r>
        <w:t>Flowchart Example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98676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rmaid_diagram_17c969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6762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Sequence Diagram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86216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rmaid_diagram_f6d50f7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16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Class Diagram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677994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rmaid_diagram_d349b43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7994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Architecture Overview</w:t>
      </w:r>
    </w:p>
    <w:p/>
    <w:p>
      <w:r>
        <w:t>This demonstrates how our hexagonal architecture handles Mermaid diagrams: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30303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rmaid_diagram_8928702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303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Summary</w:t>
      </w:r>
    </w:p>
    <w:p/>
    <w:p>
      <w:r>
        <w:t>The Mermaid integration allows us to:</w:t>
      </w:r>
    </w:p>
    <w:p/>
    <w:p>
      <w:pPr>
        <w:pStyle w:val="ListNumber"/>
      </w:pPr>
      <w:r>
        <w:t>**Process diagrams** automatically during conversion</w:t>
      </w:r>
    </w:p>
    <w:p>
      <w:pPr>
        <w:pStyle w:val="ListNumber"/>
      </w:pPr>
      <w:r>
        <w:t>**Support multiple formats** (PNG for PDF, SVG for HTML)</w:t>
      </w:r>
    </w:p>
    <w:p>
      <w:pPr>
        <w:pStyle w:val="ListNumber"/>
      </w:pPr>
      <w:r>
        <w:t>**Maintain clean architecture** with proper separation of concerns</w:t>
      </w:r>
    </w:p>
    <w:p>
      <w:pPr>
        <w:pStyle w:val="ListNumber"/>
      </w:pPr>
      <w:r>
        <w:t>**Provide fallback handling** when diagram generation fails</w:t>
      </w:r>
    </w:p>
    <w:p>
      <w:r>
        <w:t>This enhances our document processor significantly for technical documentation!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